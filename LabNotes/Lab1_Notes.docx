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04F4" w14:textId="452F9728" w:rsidR="00730B03" w:rsidRPr="008655BC" w:rsidRDefault="009871B6">
      <w:pPr>
        <w:pStyle w:val="Heading1"/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 xml:space="preserve">Lab Exercise 1: </w:t>
      </w:r>
      <w:r w:rsidR="00061334">
        <w:rPr>
          <w:rFonts w:ascii="Times New Roman" w:hAnsi="Times New Roman" w:cs="Times New Roman"/>
        </w:rPr>
        <w:t xml:space="preserve">Basic errors </w:t>
      </w:r>
      <w:r w:rsidRPr="008655BC">
        <w:rPr>
          <w:rFonts w:ascii="Times New Roman" w:hAnsi="Times New Roman" w:cs="Times New Roman"/>
        </w:rPr>
        <w:t>Debugging in C++</w:t>
      </w:r>
    </w:p>
    <w:p w14:paraId="4530E260" w14:textId="77777777" w:rsidR="00730B03" w:rsidRPr="008655BC" w:rsidRDefault="009871B6">
      <w:pPr>
        <w:pStyle w:val="Heading2"/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Objectives</w:t>
      </w:r>
    </w:p>
    <w:p w14:paraId="7F695FA0" w14:textId="77777777" w:rsidR="00730B03" w:rsidRPr="008655BC" w:rsidRDefault="009871B6" w:rsidP="00DB04B4">
      <w:pPr>
        <w:jc w:val="both"/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This lab introduces debugging through simple arithmetic operations. Students will identify bugs in arithmetic functions and systematically fix them, committing each fix to Git with documentation.</w:t>
      </w:r>
    </w:p>
    <w:p w14:paraId="08868CC4" w14:textId="77777777" w:rsidR="00730B03" w:rsidRPr="008655BC" w:rsidRDefault="009871B6">
      <w:pPr>
        <w:pStyle w:val="Heading2"/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Expected Learning Outcomes</w:t>
      </w:r>
    </w:p>
    <w:p w14:paraId="2CD2F69F" w14:textId="77777777" w:rsidR="00730B03" w:rsidRPr="008655BC" w:rsidRDefault="009871B6">
      <w:pPr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- Recognize simple programming faults in arithmetic functions.</w:t>
      </w:r>
      <w:r w:rsidRPr="008655BC">
        <w:rPr>
          <w:rFonts w:ascii="Times New Roman" w:hAnsi="Times New Roman" w:cs="Times New Roman"/>
        </w:rPr>
        <w:br/>
        <w:t xml:space="preserve">- Document and fix each bug clearly with </w:t>
      </w:r>
      <w:r w:rsidRPr="008655BC">
        <w:rPr>
          <w:rFonts w:ascii="Times New Roman" w:hAnsi="Times New Roman" w:cs="Times New Roman"/>
          <w:b/>
          <w:bCs/>
          <w:i/>
          <w:iCs/>
        </w:rPr>
        <w:t>&lt;BUG_x&gt;</w:t>
      </w:r>
      <w:r w:rsidRPr="008655BC">
        <w:rPr>
          <w:rFonts w:ascii="Times New Roman" w:hAnsi="Times New Roman" w:cs="Times New Roman"/>
        </w:rPr>
        <w:t xml:space="preserve"> numbering.</w:t>
      </w:r>
      <w:r w:rsidRPr="008655BC">
        <w:rPr>
          <w:rFonts w:ascii="Times New Roman" w:hAnsi="Times New Roman" w:cs="Times New Roman"/>
        </w:rPr>
        <w:br/>
        <w:t>- Apply Git workflow for incremental commits after each bug fix.</w:t>
      </w:r>
      <w:r w:rsidRPr="008655BC">
        <w:rPr>
          <w:rFonts w:ascii="Times New Roman" w:hAnsi="Times New Roman" w:cs="Times New Roman"/>
        </w:rPr>
        <w:br/>
        <w:t>- Verify correctness through provided test cases.</w:t>
      </w:r>
    </w:p>
    <w:p w14:paraId="344C0D2D" w14:textId="22575B92" w:rsidR="00730B03" w:rsidRPr="008655BC" w:rsidRDefault="009871B6">
      <w:pPr>
        <w:pStyle w:val="Heading2"/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Identify and Fix</w:t>
      </w:r>
    </w:p>
    <w:p w14:paraId="64A241E6" w14:textId="01F5A1CC" w:rsidR="00730B03" w:rsidRPr="008655BC" w:rsidRDefault="009871B6">
      <w:pPr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 xml:space="preserve">1. Open </w:t>
      </w:r>
      <w:r w:rsidRPr="008655BC">
        <w:rPr>
          <w:rFonts w:ascii="Times New Roman" w:hAnsi="Times New Roman" w:cs="Times New Roman"/>
          <w:b/>
          <w:bCs/>
          <w:i/>
          <w:iCs/>
        </w:rPr>
        <w:t>Student_Lab1.cpp</w:t>
      </w:r>
      <w:r w:rsidRPr="008655BC">
        <w:rPr>
          <w:rFonts w:ascii="Times New Roman" w:hAnsi="Times New Roman" w:cs="Times New Roman"/>
        </w:rPr>
        <w:t xml:space="preserve"> and review the code. Each intentional bug is marked with //</w:t>
      </w:r>
      <w:r w:rsidRPr="008655BC">
        <w:rPr>
          <w:rFonts w:ascii="Times New Roman" w:hAnsi="Times New Roman" w:cs="Times New Roman"/>
          <w:b/>
          <w:bCs/>
          <w:i/>
          <w:iCs/>
        </w:rPr>
        <w:t>&lt;BUG_x&gt;</w:t>
      </w:r>
      <w:r w:rsidRPr="008655BC">
        <w:rPr>
          <w:rFonts w:ascii="Times New Roman" w:hAnsi="Times New Roman" w:cs="Times New Roman"/>
        </w:rPr>
        <w:t>.</w:t>
      </w:r>
      <w:r w:rsidRPr="008655BC">
        <w:rPr>
          <w:rFonts w:ascii="Times New Roman" w:hAnsi="Times New Roman" w:cs="Times New Roman"/>
        </w:rPr>
        <w:br/>
        <w:t>2. Run the program and observe incorrect outputs.</w:t>
      </w:r>
      <w:r w:rsidRPr="008655BC">
        <w:rPr>
          <w:rFonts w:ascii="Times New Roman" w:hAnsi="Times New Roman" w:cs="Times New Roman"/>
        </w:rPr>
        <w:br/>
        <w:t>3. Fix one bug at a time, leaving the //</w:t>
      </w:r>
      <w:r w:rsidRPr="008655BC">
        <w:rPr>
          <w:rFonts w:ascii="Times New Roman" w:hAnsi="Times New Roman" w:cs="Times New Roman"/>
          <w:b/>
          <w:bCs/>
          <w:i/>
          <w:iCs/>
        </w:rPr>
        <w:t>&lt;BUG_x&gt;</w:t>
      </w:r>
      <w:r w:rsidRPr="008655BC">
        <w:rPr>
          <w:rFonts w:ascii="Times New Roman" w:hAnsi="Times New Roman" w:cs="Times New Roman"/>
        </w:rPr>
        <w:t xml:space="preserve"> marker in place and adding a short explanatory comment</w:t>
      </w:r>
      <w:r w:rsidR="002073B3" w:rsidRPr="008655BC">
        <w:rPr>
          <w:rFonts w:ascii="Times New Roman" w:hAnsi="Times New Roman" w:cs="Times New Roman"/>
        </w:rPr>
        <w:t>, when you fix it</w:t>
      </w:r>
      <w:r w:rsidRPr="008655BC">
        <w:rPr>
          <w:rFonts w:ascii="Times New Roman" w:hAnsi="Times New Roman" w:cs="Times New Roman"/>
        </w:rPr>
        <w:t>.</w:t>
      </w:r>
      <w:r w:rsidRPr="008655BC">
        <w:rPr>
          <w:rFonts w:ascii="Times New Roman" w:hAnsi="Times New Roman" w:cs="Times New Roman"/>
        </w:rPr>
        <w:br/>
        <w:t>4. After each fix, commit changes:</w:t>
      </w:r>
      <w:r w:rsidRPr="008655BC">
        <w:rPr>
          <w:rFonts w:ascii="Times New Roman" w:hAnsi="Times New Roman" w:cs="Times New Roman"/>
        </w:rPr>
        <w:br/>
        <w:t xml:space="preserve">   </w:t>
      </w:r>
      <w:r w:rsidRPr="008655BC">
        <w:rPr>
          <w:rFonts w:ascii="Times New Roman" w:hAnsi="Times New Roman" w:cs="Times New Roman"/>
          <w:b/>
          <w:bCs/>
          <w:i/>
          <w:iCs/>
        </w:rPr>
        <w:t>git add Student_Lab1.cpp</w:t>
      </w:r>
      <w:r w:rsidRPr="008655BC">
        <w:rPr>
          <w:rFonts w:ascii="Times New Roman" w:hAnsi="Times New Roman" w:cs="Times New Roman"/>
        </w:rPr>
        <w:br/>
        <w:t xml:space="preserve">   </w:t>
      </w:r>
      <w:r w:rsidRPr="008655BC">
        <w:rPr>
          <w:rFonts w:ascii="Times New Roman" w:hAnsi="Times New Roman" w:cs="Times New Roman"/>
          <w:b/>
          <w:bCs/>
          <w:i/>
          <w:iCs/>
        </w:rPr>
        <w:t>git commit -m "Fixed BUG_x: &lt;short explanation&gt;"</w:t>
      </w:r>
      <w:r w:rsidRPr="008655BC">
        <w:rPr>
          <w:rFonts w:ascii="Times New Roman" w:hAnsi="Times New Roman" w:cs="Times New Roman"/>
        </w:rPr>
        <w:br/>
        <w:t>5. Re-run program until all outputs are correct.</w:t>
      </w:r>
      <w:r w:rsidRPr="008655BC">
        <w:rPr>
          <w:rFonts w:ascii="Times New Roman" w:hAnsi="Times New Roman" w:cs="Times New Roman"/>
        </w:rPr>
        <w:br/>
      </w:r>
    </w:p>
    <w:p w14:paraId="3FC70A7E" w14:textId="073D5FE1" w:rsidR="00730B03" w:rsidRPr="008655BC" w:rsidRDefault="009871B6">
      <w:pPr>
        <w:pStyle w:val="Heading2"/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(Student_Lab1.cpp)</w:t>
      </w:r>
    </w:p>
    <w:p w14:paraId="51EA59DE" w14:textId="77777777" w:rsidR="00730B03" w:rsidRPr="008655BC" w:rsidRDefault="009871B6">
      <w:pPr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The following code contains intentional bugs:</w:t>
      </w:r>
    </w:p>
    <w:p w14:paraId="2F7D8822" w14:textId="29D941FE" w:rsidR="00730B03" w:rsidRPr="008655BC" w:rsidRDefault="009871B6" w:rsidP="009871B6">
      <w:pPr>
        <w:pStyle w:val="IntenseQuote"/>
        <w:ind w:left="0"/>
        <w:rPr>
          <w:rFonts w:ascii="Times New Roman" w:hAnsi="Times New Roman" w:cs="Times New Roman"/>
        </w:rPr>
      </w:pPr>
      <w:r w:rsidRPr="008655BC">
        <w:rPr>
          <w:rFonts w:ascii="Times New Roman" w:hAnsi="Times New Roman" w:cs="Times New Roman"/>
        </w:rPr>
        <w:t>// Student_Lab1.cpp</w:t>
      </w:r>
      <w:r w:rsidRPr="008655BC">
        <w:rPr>
          <w:rFonts w:ascii="Times New Roman" w:hAnsi="Times New Roman" w:cs="Times New Roman"/>
        </w:rPr>
        <w:br/>
        <w:t>/*</w:t>
      </w:r>
      <w:r w:rsidRPr="008655BC">
        <w:rPr>
          <w:rFonts w:ascii="Times New Roman" w:hAnsi="Times New Roman" w:cs="Times New Roman"/>
        </w:rPr>
        <w:br/>
        <w:t>Module: COMP H4204 - Games Engineering II</w:t>
      </w:r>
      <w:r w:rsidRPr="008655BC">
        <w:rPr>
          <w:rFonts w:ascii="Times New Roman" w:hAnsi="Times New Roman" w:cs="Times New Roman"/>
        </w:rPr>
        <w:br/>
        <w:t>Lab 1: Arithmetic Operations – Debugging and Testing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>Objectives:</w:t>
      </w:r>
      <w:r w:rsidRPr="008655BC">
        <w:rPr>
          <w:rFonts w:ascii="Times New Roman" w:hAnsi="Times New Roman" w:cs="Times New Roman"/>
        </w:rPr>
        <w:br/>
        <w:t>- Implement simple arithmetic functions in C++ using two classes.</w:t>
      </w:r>
      <w:r w:rsidRPr="008655BC">
        <w:rPr>
          <w:rFonts w:ascii="Times New Roman" w:hAnsi="Times New Roman" w:cs="Times New Roman"/>
        </w:rPr>
        <w:br/>
        <w:t>- Practice identifying faults (defects) and fixing them systematically.</w:t>
      </w:r>
      <w:r w:rsidRPr="008655BC">
        <w:rPr>
          <w:rFonts w:ascii="Times New Roman" w:hAnsi="Times New Roman" w:cs="Times New Roman"/>
        </w:rPr>
        <w:br/>
        <w:t>- Document bug fixes clearly with &lt;BUG_x&gt; numbers in comments.</w:t>
      </w:r>
      <w:r w:rsidRPr="008655BC">
        <w:rPr>
          <w:rFonts w:ascii="Times New Roman" w:hAnsi="Times New Roman" w:cs="Times New Roman"/>
        </w:rPr>
        <w:br/>
        <w:t>- Use Git to track fixes: commit after fixing each bug with a message explaining the fix.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>Expected learning outcomes:</w:t>
      </w:r>
      <w:r w:rsidRPr="008655BC">
        <w:rPr>
          <w:rFonts w:ascii="Times New Roman" w:hAnsi="Times New Roman" w:cs="Times New Roman"/>
        </w:rPr>
        <w:br/>
        <w:t>- Understand how simple arithmetic functions can contain subtle faults.</w:t>
      </w:r>
      <w:r w:rsidRPr="008655BC">
        <w:rPr>
          <w:rFonts w:ascii="Times New Roman" w:hAnsi="Times New Roman" w:cs="Times New Roman"/>
        </w:rPr>
        <w:br/>
        <w:t>- Gain experience in systematic debugging and documenting fixes.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lastRenderedPageBreak/>
        <w:t>- Use test cases to confirm correctness and prevent regressions.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>--- Identify and Fix Instructions ---</w:t>
      </w:r>
      <w:r w:rsidRPr="008655BC">
        <w:rPr>
          <w:rFonts w:ascii="Times New Roman" w:hAnsi="Times New Roman" w:cs="Times New Roman"/>
        </w:rPr>
        <w:br/>
        <w:t>1) Each bug in this code is marked with a placeholder comment like //&lt;BUG_1&gt;.</w:t>
      </w:r>
      <w:r w:rsidRPr="008655BC">
        <w:rPr>
          <w:rFonts w:ascii="Times New Roman" w:hAnsi="Times New Roman" w:cs="Times New Roman"/>
        </w:rPr>
        <w:br/>
        <w:t>2) When you fix a bug, leave the &lt;BUG_1&gt; tag and add a short explanation comment.</w:t>
      </w:r>
      <w:r w:rsidRPr="008655BC">
        <w:rPr>
          <w:rFonts w:ascii="Times New Roman" w:hAnsi="Times New Roman" w:cs="Times New Roman"/>
        </w:rPr>
        <w:br/>
        <w:t xml:space="preserve">   Example: //&lt;BUG_1 fixed: changed int to double to avoid integer division&gt;</w:t>
      </w:r>
      <w:r w:rsidRPr="008655BC">
        <w:rPr>
          <w:rFonts w:ascii="Times New Roman" w:hAnsi="Times New Roman" w:cs="Times New Roman"/>
        </w:rPr>
        <w:br/>
        <w:t>3) After each fix, commit to Git with a message like:</w:t>
      </w:r>
      <w:r w:rsidRPr="008655BC">
        <w:rPr>
          <w:rFonts w:ascii="Times New Roman" w:hAnsi="Times New Roman" w:cs="Times New Roman"/>
        </w:rPr>
        <w:br/>
        <w:t xml:space="preserve">   git add Student_Lab1.cpp</w:t>
      </w:r>
      <w:r w:rsidRPr="008655BC">
        <w:rPr>
          <w:rFonts w:ascii="Times New Roman" w:hAnsi="Times New Roman" w:cs="Times New Roman"/>
        </w:rPr>
        <w:br/>
        <w:t xml:space="preserve">   git commit -m "Fixed BUG_1: changed int to double to avoid truncation"</w:t>
      </w:r>
      <w:r w:rsidRPr="008655BC">
        <w:rPr>
          <w:rFonts w:ascii="Times New Roman" w:hAnsi="Times New Roman" w:cs="Times New Roman"/>
        </w:rPr>
        <w:br/>
        <w:t>4) Repeat for all bugs until program runs correctly.</w:t>
      </w:r>
      <w:r w:rsidRPr="008655BC">
        <w:rPr>
          <w:rFonts w:ascii="Times New Roman" w:hAnsi="Times New Roman" w:cs="Times New Roman"/>
        </w:rPr>
        <w:br/>
        <w:t>*/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>#include &lt;iostream&gt;</w:t>
      </w:r>
      <w:r w:rsidRPr="008655BC">
        <w:rPr>
          <w:rFonts w:ascii="Times New Roman" w:hAnsi="Times New Roman" w:cs="Times New Roman"/>
        </w:rPr>
        <w:br/>
        <w:t>using namespace std;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>class Arithmetic1 {</w:t>
      </w:r>
      <w:r w:rsidRPr="008655BC">
        <w:rPr>
          <w:rFonts w:ascii="Times New Roman" w:hAnsi="Times New Roman" w:cs="Times New Roman"/>
        </w:rPr>
        <w:br/>
        <w:t>public:</w:t>
      </w:r>
      <w:r w:rsidRPr="008655BC">
        <w:rPr>
          <w:rFonts w:ascii="Times New Roman" w:hAnsi="Times New Roman" w:cs="Times New Roman"/>
        </w:rPr>
        <w:br/>
        <w:t xml:space="preserve">    // Addition</w:t>
      </w:r>
      <w:r w:rsidRPr="008655BC">
        <w:rPr>
          <w:rFonts w:ascii="Times New Roman" w:hAnsi="Times New Roman" w:cs="Times New Roman"/>
        </w:rPr>
        <w:br/>
        <w:t xml:space="preserve">    int add(int a, int b) {</w:t>
      </w:r>
      <w:r w:rsidRPr="008655BC">
        <w:rPr>
          <w:rFonts w:ascii="Times New Roman" w:hAnsi="Times New Roman" w:cs="Times New Roman"/>
        </w:rPr>
        <w:br/>
        <w:t xml:space="preserve">        return a - b; // &lt;BUG_1</w:t>
      </w:r>
      <w:r w:rsidR="00652337">
        <w:rPr>
          <w:rFonts w:ascii="Times New Roman" w:hAnsi="Times New Roman" w:cs="Times New Roman"/>
        </w:rPr>
        <w:t>&gt;</w:t>
      </w:r>
      <w:r w:rsidRPr="008655BC">
        <w:rPr>
          <w:rFonts w:ascii="Times New Roman" w:hAnsi="Times New Roman" w:cs="Times New Roman"/>
        </w:rPr>
        <w:t xml:space="preserve">: </w:t>
      </w:r>
      <w:r w:rsidRPr="008655BC">
        <w:rPr>
          <w:rFonts w:ascii="Times New Roman" w:hAnsi="Times New Roman" w:cs="Times New Roman"/>
        </w:rPr>
        <w:br/>
        <w:t xml:space="preserve">    }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 xml:space="preserve">    // Subtraction</w:t>
      </w:r>
      <w:r w:rsidRPr="008655BC">
        <w:rPr>
          <w:rFonts w:ascii="Times New Roman" w:hAnsi="Times New Roman" w:cs="Times New Roman"/>
        </w:rPr>
        <w:br/>
        <w:t xml:space="preserve">    int subtract(int a, int b) {</w:t>
      </w:r>
      <w:r w:rsidRPr="008655BC">
        <w:rPr>
          <w:rFonts w:ascii="Times New Roman" w:hAnsi="Times New Roman" w:cs="Times New Roman"/>
        </w:rPr>
        <w:br/>
        <w:t xml:space="preserve">        return a + b; // &lt;BUG_2</w:t>
      </w:r>
      <w:r w:rsidR="00652337">
        <w:rPr>
          <w:rFonts w:ascii="Times New Roman" w:hAnsi="Times New Roman" w:cs="Times New Roman"/>
        </w:rPr>
        <w:t>&gt;</w:t>
      </w:r>
      <w:r w:rsidRPr="008655BC">
        <w:rPr>
          <w:rFonts w:ascii="Times New Roman" w:hAnsi="Times New Roman" w:cs="Times New Roman"/>
        </w:rPr>
        <w:t xml:space="preserve">: </w:t>
      </w:r>
      <w:r w:rsidRPr="008655BC">
        <w:rPr>
          <w:rFonts w:ascii="Times New Roman" w:hAnsi="Times New Roman" w:cs="Times New Roman"/>
        </w:rPr>
        <w:br/>
        <w:t xml:space="preserve">    }</w:t>
      </w:r>
      <w:r w:rsidRPr="008655BC">
        <w:rPr>
          <w:rFonts w:ascii="Times New Roman" w:hAnsi="Times New Roman" w:cs="Times New Roman"/>
        </w:rPr>
        <w:br/>
        <w:t>};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>class Arithmetic2 {</w:t>
      </w:r>
      <w:r w:rsidRPr="008655BC">
        <w:rPr>
          <w:rFonts w:ascii="Times New Roman" w:hAnsi="Times New Roman" w:cs="Times New Roman"/>
        </w:rPr>
        <w:br/>
        <w:t>public:</w:t>
      </w:r>
      <w:r w:rsidRPr="008655BC">
        <w:rPr>
          <w:rFonts w:ascii="Times New Roman" w:hAnsi="Times New Roman" w:cs="Times New Roman"/>
        </w:rPr>
        <w:br/>
        <w:t xml:space="preserve">    // Multiplication</w:t>
      </w:r>
      <w:r w:rsidRPr="008655BC">
        <w:rPr>
          <w:rFonts w:ascii="Times New Roman" w:hAnsi="Times New Roman" w:cs="Times New Roman"/>
        </w:rPr>
        <w:br/>
        <w:t xml:space="preserve">    int multiply(int a, int b) {</w:t>
      </w:r>
      <w:r w:rsidRPr="008655BC">
        <w:rPr>
          <w:rFonts w:ascii="Times New Roman" w:hAnsi="Times New Roman" w:cs="Times New Roman"/>
        </w:rPr>
        <w:br/>
        <w:t xml:space="preserve">        return a / b; // &lt;BUG_3</w:t>
      </w:r>
      <w:r w:rsidR="00652337">
        <w:rPr>
          <w:rFonts w:ascii="Times New Roman" w:hAnsi="Times New Roman" w:cs="Times New Roman"/>
        </w:rPr>
        <w:t>&gt;</w:t>
      </w:r>
      <w:r w:rsidRPr="008655BC">
        <w:rPr>
          <w:rFonts w:ascii="Times New Roman" w:hAnsi="Times New Roman" w:cs="Times New Roman"/>
        </w:rPr>
        <w:t xml:space="preserve">: </w:t>
      </w:r>
      <w:r w:rsidRPr="008655BC">
        <w:rPr>
          <w:rFonts w:ascii="Times New Roman" w:hAnsi="Times New Roman" w:cs="Times New Roman"/>
        </w:rPr>
        <w:br/>
        <w:t xml:space="preserve">    }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 xml:space="preserve">    // Division</w:t>
      </w:r>
      <w:r w:rsidRPr="008655BC">
        <w:rPr>
          <w:rFonts w:ascii="Times New Roman" w:hAnsi="Times New Roman" w:cs="Times New Roman"/>
        </w:rPr>
        <w:br/>
        <w:t xml:space="preserve">    double divide(int a, int b) {</w:t>
      </w:r>
      <w:r w:rsidRPr="008655BC">
        <w:rPr>
          <w:rFonts w:ascii="Times New Roman" w:hAnsi="Times New Roman" w:cs="Times New Roman"/>
        </w:rPr>
        <w:br/>
        <w:t xml:space="preserve">        return a / b; // &lt;BUG_4</w:t>
      </w:r>
      <w:r w:rsidR="00652337">
        <w:rPr>
          <w:rFonts w:ascii="Times New Roman" w:hAnsi="Times New Roman" w:cs="Times New Roman"/>
        </w:rPr>
        <w:t>&gt;</w:t>
      </w:r>
      <w:r w:rsidRPr="008655BC">
        <w:rPr>
          <w:rFonts w:ascii="Times New Roman" w:hAnsi="Times New Roman" w:cs="Times New Roman"/>
        </w:rPr>
        <w:t xml:space="preserve">: </w:t>
      </w:r>
      <w:r w:rsidRPr="008655BC">
        <w:rPr>
          <w:rFonts w:ascii="Times New Roman" w:hAnsi="Times New Roman" w:cs="Times New Roman"/>
        </w:rPr>
        <w:br/>
        <w:t xml:space="preserve">    }</w:t>
      </w:r>
      <w:r w:rsidRPr="008655BC">
        <w:rPr>
          <w:rFonts w:ascii="Times New Roman" w:hAnsi="Times New Roman" w:cs="Times New Roman"/>
        </w:rPr>
        <w:br/>
        <w:t>};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>int main() {</w:t>
      </w:r>
      <w:r w:rsidRPr="008655BC">
        <w:rPr>
          <w:rFonts w:ascii="Times New Roman" w:hAnsi="Times New Roman" w:cs="Times New Roman"/>
        </w:rPr>
        <w:br/>
        <w:t xml:space="preserve">    Arithmetic1 ar1;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lastRenderedPageBreak/>
        <w:t xml:space="preserve">    Arithmetic2 ar2;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 xml:space="preserve">    int x = 10, y = 5;</w:t>
      </w:r>
      <w:r w:rsidRPr="008655BC">
        <w:rPr>
          <w:rFonts w:ascii="Times New Roman" w:hAnsi="Times New Roman" w:cs="Times New Roman"/>
        </w:rPr>
        <w:br/>
        <w:t xml:space="preserve">    cout &lt;&lt; "Addition (10+5): " &lt;&lt; ar1.add(x,y) &lt;&lt; endl;</w:t>
      </w:r>
      <w:r w:rsidRPr="008655BC">
        <w:rPr>
          <w:rFonts w:ascii="Times New Roman" w:hAnsi="Times New Roman" w:cs="Times New Roman"/>
        </w:rPr>
        <w:br/>
        <w:t xml:space="preserve">    cout &lt;&lt; "Subtraction (10-5): " &lt;&lt; ar1.subtract(x,y) &lt;&lt; endl;</w:t>
      </w:r>
      <w:r w:rsidRPr="008655BC">
        <w:rPr>
          <w:rFonts w:ascii="Times New Roman" w:hAnsi="Times New Roman" w:cs="Times New Roman"/>
        </w:rPr>
        <w:br/>
        <w:t xml:space="preserve">    cout &lt;&lt; "Multiplication (10*5): " &lt;&lt; ar2.multiply(x,y) &lt;&lt; endl;</w:t>
      </w:r>
      <w:r w:rsidRPr="008655BC">
        <w:rPr>
          <w:rFonts w:ascii="Times New Roman" w:hAnsi="Times New Roman" w:cs="Times New Roman"/>
        </w:rPr>
        <w:br/>
        <w:t xml:space="preserve">    cout &lt;&lt; "Division (10/5): " &lt;&lt; ar2.divide(x,y) &lt;&lt; endl;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  <w:t xml:space="preserve">    return 0;</w:t>
      </w:r>
      <w:r w:rsidRPr="008655BC">
        <w:rPr>
          <w:rFonts w:ascii="Times New Roman" w:hAnsi="Times New Roman" w:cs="Times New Roman"/>
        </w:rPr>
        <w:br/>
        <w:t>}</w:t>
      </w:r>
      <w:r w:rsidRPr="008655BC">
        <w:rPr>
          <w:rFonts w:ascii="Times New Roman" w:hAnsi="Times New Roman" w:cs="Times New Roman"/>
        </w:rPr>
        <w:br/>
      </w:r>
      <w:r w:rsidRPr="008655BC">
        <w:rPr>
          <w:rFonts w:ascii="Times New Roman" w:hAnsi="Times New Roman" w:cs="Times New Roman"/>
        </w:rPr>
        <w:br/>
      </w:r>
    </w:p>
    <w:sectPr w:rsidR="00730B03" w:rsidRPr="008655B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FC615" w14:textId="77777777" w:rsidR="00243FB6" w:rsidRDefault="00243FB6" w:rsidP="008655BC">
      <w:pPr>
        <w:spacing w:after="0" w:line="240" w:lineRule="auto"/>
      </w:pPr>
      <w:r>
        <w:separator/>
      </w:r>
    </w:p>
  </w:endnote>
  <w:endnote w:type="continuationSeparator" w:id="0">
    <w:p w14:paraId="32866C25" w14:textId="77777777" w:rsidR="00243FB6" w:rsidRDefault="00243FB6" w:rsidP="0086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281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AB0AC" w14:textId="5A2FE577" w:rsidR="008655BC" w:rsidRDefault="008655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6218C" w14:textId="77777777" w:rsidR="008655BC" w:rsidRDefault="00865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EF74B" w14:textId="77777777" w:rsidR="00243FB6" w:rsidRDefault="00243FB6" w:rsidP="008655BC">
      <w:pPr>
        <w:spacing w:after="0" w:line="240" w:lineRule="auto"/>
      </w:pPr>
      <w:r>
        <w:separator/>
      </w:r>
    </w:p>
  </w:footnote>
  <w:footnote w:type="continuationSeparator" w:id="0">
    <w:p w14:paraId="141EA904" w14:textId="77777777" w:rsidR="00243FB6" w:rsidRDefault="00243FB6" w:rsidP="0086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5FDF9" w14:textId="28694BFB" w:rsidR="008655BC" w:rsidRDefault="008655BC">
    <w:pPr>
      <w:pStyle w:val="Header"/>
    </w:pPr>
    <w:r>
      <w:t>GAMES ENGINEERING II</w:t>
    </w:r>
  </w:p>
  <w:p w14:paraId="18F41A98" w14:textId="77777777" w:rsidR="008655BC" w:rsidRDefault="00865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181611">
    <w:abstractNumId w:val="8"/>
  </w:num>
  <w:num w:numId="2" w16cid:durableId="716201026">
    <w:abstractNumId w:val="6"/>
  </w:num>
  <w:num w:numId="3" w16cid:durableId="958487449">
    <w:abstractNumId w:val="5"/>
  </w:num>
  <w:num w:numId="4" w16cid:durableId="1109861118">
    <w:abstractNumId w:val="4"/>
  </w:num>
  <w:num w:numId="5" w16cid:durableId="2092195545">
    <w:abstractNumId w:val="7"/>
  </w:num>
  <w:num w:numId="6" w16cid:durableId="1574006188">
    <w:abstractNumId w:val="3"/>
  </w:num>
  <w:num w:numId="7" w16cid:durableId="700517431">
    <w:abstractNumId w:val="2"/>
  </w:num>
  <w:num w:numId="8" w16cid:durableId="1733239006">
    <w:abstractNumId w:val="1"/>
  </w:num>
  <w:num w:numId="9" w16cid:durableId="156298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334"/>
    <w:rsid w:val="0015074B"/>
    <w:rsid w:val="002073B3"/>
    <w:rsid w:val="00243FB6"/>
    <w:rsid w:val="0029639D"/>
    <w:rsid w:val="002B68F9"/>
    <w:rsid w:val="00326F90"/>
    <w:rsid w:val="00652337"/>
    <w:rsid w:val="006B5F2F"/>
    <w:rsid w:val="00722379"/>
    <w:rsid w:val="00730B03"/>
    <w:rsid w:val="0073521D"/>
    <w:rsid w:val="008655BC"/>
    <w:rsid w:val="008C1FEE"/>
    <w:rsid w:val="009871B6"/>
    <w:rsid w:val="00AA1D8D"/>
    <w:rsid w:val="00B47730"/>
    <w:rsid w:val="00BA4555"/>
    <w:rsid w:val="00CB0664"/>
    <w:rsid w:val="00D15CD8"/>
    <w:rsid w:val="00DB04B4"/>
    <w:rsid w:val="00E76D1C"/>
    <w:rsid w:val="00EE33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473920E-1B1D-4BF1-B8E7-80AF04F8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Omer Ali</cp:lastModifiedBy>
  <cp:revision>14</cp:revision>
  <dcterms:created xsi:type="dcterms:W3CDTF">2013-12-23T23:15:00Z</dcterms:created>
  <dcterms:modified xsi:type="dcterms:W3CDTF">2025-09-08T18:51:00Z</dcterms:modified>
  <cp:category/>
</cp:coreProperties>
</file>